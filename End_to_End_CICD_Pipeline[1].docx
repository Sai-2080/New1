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8D94" w14:textId="77777777" w:rsidR="004325AB" w:rsidRDefault="00000000">
      <w:pPr>
        <w:pStyle w:val="Title"/>
      </w:pPr>
      <w:r>
        <w:t>End-to-End CI/CD Pipeline Setup with Jenkins, Ansible, Docker, and AWS EKS</w:t>
      </w:r>
    </w:p>
    <w:p w14:paraId="0B906433" w14:textId="77777777" w:rsidR="004325AB" w:rsidRDefault="00000000">
      <w:pPr>
        <w:pStyle w:val="Heading1"/>
      </w:pPr>
      <w:r>
        <w:t>1. Provision EC2</w:t>
      </w:r>
    </w:p>
    <w:p w14:paraId="3D60AEB3" w14:textId="77777777" w:rsidR="004325AB" w:rsidRDefault="00000000">
      <w:r>
        <w:t>Launch 1 EC2 instance → Ubuntu 22.04 LTS, instance type t3.medium (2 vCPU, 4 GB RAM).</w:t>
      </w:r>
      <w:r>
        <w:br/>
        <w:t>Security group: open ports 22 (SSH), 8080 (Jenkins), 80 (HTTP), 443 (HTTPS).</w:t>
      </w:r>
    </w:p>
    <w:p w14:paraId="411AEF61" w14:textId="77777777" w:rsidR="004325AB" w:rsidRDefault="00000000">
      <w:pPr>
        <w:pStyle w:val="Heading1"/>
      </w:pPr>
      <w:r>
        <w:t>2. Update Packages</w:t>
      </w:r>
    </w:p>
    <w:p w14:paraId="415E3AB9" w14:textId="77777777" w:rsidR="004325AB" w:rsidRDefault="00000000">
      <w:r>
        <w:t>sudo apt update -y &amp;&amp; sudo apt upgrade -y</w:t>
      </w:r>
    </w:p>
    <w:p w14:paraId="56FFA6EB" w14:textId="77777777" w:rsidR="004325AB" w:rsidRDefault="00000000">
      <w:pPr>
        <w:pStyle w:val="Heading1"/>
      </w:pPr>
      <w:r>
        <w:t>3. Install Dependencies</w:t>
      </w:r>
    </w:p>
    <w:p w14:paraId="28B36BCD" w14:textId="469573B6" w:rsidR="004325AB" w:rsidRDefault="00000000">
      <w:r>
        <w:t>Java (Jenkins requirement):</w:t>
      </w:r>
      <w:r>
        <w:br/>
        <w:t>sudo apt install openjdk-17-jre -y</w:t>
      </w:r>
      <w:r>
        <w:br/>
        <w:t>java -version</w:t>
      </w:r>
      <w:r>
        <w:br/>
      </w:r>
      <w:r>
        <w:br/>
        <w:t>Git:</w:t>
      </w:r>
      <w:r>
        <w:br/>
        <w:t>sudo apt install git -y</w:t>
      </w:r>
      <w:r>
        <w:br/>
        <w:t>git --version</w:t>
      </w:r>
      <w:r>
        <w:br/>
      </w:r>
      <w:r>
        <w:br/>
        <w:t>Docker:</w:t>
      </w:r>
      <w:r>
        <w:br/>
        <w:t>sudo apt install docker.io -y</w:t>
      </w:r>
      <w:r>
        <w:br/>
        <w:t>sudo systemctl enable docker</w:t>
      </w:r>
      <w:r>
        <w:br/>
        <w:t>sudo systemctl start docker</w:t>
      </w:r>
      <w:r>
        <w:br/>
        <w:t>sudo usermod -aG docker $USER</w:t>
      </w:r>
      <w:r>
        <w:br/>
        <w:t>newgrp docker</w:t>
      </w:r>
      <w:r>
        <w:br/>
        <w:t>docker --version</w:t>
      </w:r>
      <w:r>
        <w:br/>
      </w:r>
      <w:r>
        <w:br/>
        <w:t>kubectl:</w:t>
      </w:r>
      <w:r>
        <w:br/>
      </w:r>
      <w:r w:rsidR="00AE4060" w:rsidRPr="00AE4060">
        <w:t>curl -LO "https://dl.k8s.io/release/v1.31.1/bin/linux/amd64/kubectl"</w:t>
      </w:r>
      <w:r>
        <w:br/>
        <w:t>chmod +x kubectl</w:t>
      </w:r>
      <w:r>
        <w:br/>
        <w:t>sudo mv kubectl /usr/local/bin/</w:t>
      </w:r>
      <w:r>
        <w:br/>
        <w:t>kubectl version --client</w:t>
      </w:r>
      <w:r>
        <w:br/>
      </w:r>
      <w:r>
        <w:br/>
        <w:t>eksctl:</w:t>
      </w:r>
      <w:r>
        <w:br/>
        <w:t>curl --silent --location "https://github.com/eksctl-io/eksctl/releases/latest/download/eksctl_$(uname -s)_amd64.tar.gz" -o eksctl.tar.gz</w:t>
      </w:r>
      <w:r>
        <w:br/>
        <w:t>tar -xzf eksctl.tar.gz -C /tmp</w:t>
      </w:r>
      <w:r>
        <w:br/>
        <w:t>sudo mv /tmp/eksctl /usr/local/bin</w:t>
      </w:r>
      <w:r>
        <w:br/>
      </w:r>
      <w:r>
        <w:lastRenderedPageBreak/>
        <w:t>eksctl version</w:t>
      </w:r>
      <w:r>
        <w:br/>
      </w:r>
      <w:r>
        <w:br/>
        <w:t>Ansible:</w:t>
      </w:r>
      <w:r>
        <w:br/>
        <w:t>sudo apt install ansible -y</w:t>
      </w:r>
      <w:r>
        <w:br/>
        <w:t>ansible --version</w:t>
      </w:r>
    </w:p>
    <w:p w14:paraId="063B5691" w14:textId="77777777" w:rsidR="004325AB" w:rsidRDefault="00000000">
      <w:pPr>
        <w:pStyle w:val="Heading1"/>
      </w:pPr>
      <w:r>
        <w:t>4. Install Jenkins</w:t>
      </w:r>
    </w:p>
    <w:p w14:paraId="2D74A9E8" w14:textId="77777777" w:rsidR="004325AB" w:rsidRDefault="00000000">
      <w:r>
        <w:t>curl -fsSL https://pkg.jenkins.io/debian/jenkins.io-2023.key | sudo tee /usr/share/keyrings/jenkins-keyring.asc &gt; /dev/null</w:t>
      </w:r>
      <w:r>
        <w:br/>
        <w:t>echo deb [signed-by=/usr/share/keyrings/jenkins-keyring.asc] https://pkg.jenkins.io/debian binary/ | sudo tee /etc/apt/sources.list.d/jenkins.list &gt; /dev/null</w:t>
      </w:r>
      <w:r>
        <w:br/>
        <w:t>sudo apt-get update</w:t>
      </w:r>
      <w:r>
        <w:br/>
        <w:t>sudo apt-get install jenkins -y</w:t>
      </w:r>
      <w:r>
        <w:br/>
        <w:t>sudo systemctl enable jenkins</w:t>
      </w:r>
      <w:r>
        <w:br/>
        <w:t>sudo systemctl start jenkins</w:t>
      </w:r>
      <w:r>
        <w:br/>
        <w:t>sudo systemctl status jenkins</w:t>
      </w:r>
      <w:r>
        <w:br/>
      </w:r>
      <w:r>
        <w:br/>
        <w:t>Access Jenkins: http://&lt;EC2-PUBLIC-IP&gt;:8080</w:t>
      </w:r>
    </w:p>
    <w:p w14:paraId="6FA6E9B8" w14:textId="77777777" w:rsidR="004325AB" w:rsidRDefault="00000000">
      <w:pPr>
        <w:pStyle w:val="Heading1"/>
      </w:pPr>
      <w:r>
        <w:t>5. Jenkins User Setup</w:t>
      </w:r>
    </w:p>
    <w:p w14:paraId="61E05310" w14:textId="77777777" w:rsidR="008C2E0D" w:rsidRDefault="00000000">
      <w:r>
        <w:t>sudo su - jenkins</w:t>
      </w:r>
      <w:r>
        <w:br/>
        <w:t>ssh-keygen -t rsa -b 4096 -C "jenkins@apache"</w:t>
      </w:r>
    </w:p>
    <w:p w14:paraId="716119C6" w14:textId="6619A6AC" w:rsidR="004325AB" w:rsidRDefault="00B43BA2">
      <w:r>
        <w:t>(press enter 3 times)</w:t>
      </w:r>
      <w:r w:rsidR="00000000">
        <w:br/>
        <w:t>cat</w:t>
      </w:r>
      <w:r w:rsidR="006F6A94">
        <w:t xml:space="preserve"> </w:t>
      </w:r>
      <w:r w:rsidR="00000000">
        <w:t>~/.ssh/id_rsa.pub</w:t>
      </w:r>
      <w:r w:rsidR="00000000">
        <w:br/>
      </w:r>
      <w:r w:rsidR="00000000">
        <w:br/>
        <w:t>Add this public key to GitHub → Repo → Settings → Deploy Keys → Add Key (Write Access).</w:t>
      </w:r>
      <w:r w:rsidR="00000000">
        <w:br/>
      </w:r>
      <w:r w:rsidR="00B61329">
        <w:t xml:space="preserve">here </w:t>
      </w:r>
      <w:r w:rsidR="00A514B6">
        <w:t>type exit</w:t>
      </w:r>
      <w:r w:rsidR="00000000">
        <w:br/>
        <w:t>Grant Jenkins sudo rights:</w:t>
      </w:r>
      <w:r w:rsidR="00000000">
        <w:br/>
        <w:t>sudo visudo</w:t>
      </w:r>
      <w:r w:rsidR="00B61329">
        <w:t xml:space="preserve">      </w:t>
      </w:r>
      <w:r w:rsidR="00000000">
        <w:t xml:space="preserve"> → add:</w:t>
      </w:r>
      <w:r w:rsidR="00000000">
        <w:br/>
        <w:t>jenkins ALL=(</w:t>
      </w:r>
      <w:proofErr w:type="gramStart"/>
      <w:r w:rsidR="00000000">
        <w:t>ALL:ALL</w:t>
      </w:r>
      <w:proofErr w:type="gramEnd"/>
      <w:r w:rsidR="00000000">
        <w:t>) NOPASSWD: ALL</w:t>
      </w:r>
    </w:p>
    <w:p w14:paraId="3526AA5B" w14:textId="77777777" w:rsidR="004325AB" w:rsidRDefault="00000000">
      <w:pPr>
        <w:pStyle w:val="Heading1"/>
      </w:pPr>
      <w:r>
        <w:t>6. Ansible Setup</w:t>
      </w:r>
    </w:p>
    <w:p w14:paraId="6CAAC03D" w14:textId="77777777" w:rsidR="002C7EE6" w:rsidRDefault="00000000">
      <w:r>
        <w:t>Create apache-setup.yml:</w:t>
      </w:r>
    </w:p>
    <w:p w14:paraId="742E0030" w14:textId="77777777" w:rsidR="002F29D3" w:rsidRDefault="00814A67">
      <w:r>
        <w:t>vi apache-setup.yml</w:t>
      </w:r>
      <w:r w:rsidR="00000000">
        <w:br/>
        <w:t>- hosts: all</w:t>
      </w:r>
      <w:r w:rsidR="00000000">
        <w:br/>
        <w:t xml:space="preserve">  become: yes</w:t>
      </w:r>
      <w:r w:rsidR="00000000">
        <w:br/>
        <w:t xml:space="preserve">  tasks:</w:t>
      </w:r>
      <w:r w:rsidR="00000000">
        <w:br/>
        <w:t xml:space="preserve">    - name: Install Apache</w:t>
      </w:r>
      <w:r w:rsidR="00000000">
        <w:br/>
      </w:r>
      <w:r w:rsidR="00000000">
        <w:lastRenderedPageBreak/>
        <w:t xml:space="preserve">      apt:</w:t>
      </w:r>
      <w:r w:rsidR="00000000">
        <w:br/>
        <w:t xml:space="preserve">        name: apache2</w:t>
      </w:r>
      <w:r w:rsidR="00000000">
        <w:br/>
        <w:t xml:space="preserve">        state: present</w:t>
      </w:r>
      <w:r w:rsidR="00000000">
        <w:br/>
        <w:t xml:space="preserve">        update_cache: yes</w:t>
      </w:r>
      <w:r w:rsidR="00000000">
        <w:br/>
        <w:t xml:space="preserve">    - name: Start and Enable Apache</w:t>
      </w:r>
      <w:r w:rsidR="00000000">
        <w:br/>
        <w:t xml:space="preserve">      service:</w:t>
      </w:r>
      <w:r w:rsidR="00000000">
        <w:br/>
        <w:t xml:space="preserve">        name: apache2</w:t>
      </w:r>
      <w:r w:rsidR="00000000">
        <w:br/>
        <w:t xml:space="preserve">        state: started</w:t>
      </w:r>
      <w:r w:rsidR="00000000">
        <w:br/>
        <w:t xml:space="preserve">        enabled: yes</w:t>
      </w:r>
      <w:r w:rsidR="00000000">
        <w:br/>
      </w:r>
      <w:r w:rsidR="00000000">
        <w:br/>
        <w:t>Create hosts.ini:</w:t>
      </w:r>
    </w:p>
    <w:p w14:paraId="27622E6A" w14:textId="39FB2CC7" w:rsidR="004325AB" w:rsidRDefault="002F29D3">
      <w:r>
        <w:t>vi hosts.ini</w:t>
      </w:r>
      <w:r w:rsidR="00000000">
        <w:br/>
        <w:t>[web]</w:t>
      </w:r>
      <w:r w:rsidR="00000000">
        <w:br/>
        <w:t>localhost ansible_connection=local</w:t>
      </w:r>
      <w:r w:rsidR="00000000">
        <w:br/>
      </w:r>
      <w:r w:rsidR="00000000">
        <w:br/>
        <w:t>Run playbook:</w:t>
      </w:r>
      <w:r w:rsidR="00000000">
        <w:br/>
        <w:t>ansible-playbook -i hosts.ini apache-setup.yml</w:t>
      </w:r>
    </w:p>
    <w:p w14:paraId="7C9B6BAD" w14:textId="77777777" w:rsidR="004325AB" w:rsidRDefault="00000000">
      <w:pPr>
        <w:pStyle w:val="Heading1"/>
      </w:pPr>
      <w:r>
        <w:t>7. Docker Build &amp; Push</w:t>
      </w:r>
    </w:p>
    <w:p w14:paraId="717EBD83" w14:textId="3B321458" w:rsidR="004325AB" w:rsidRDefault="00000000">
      <w:r>
        <w:t>git clone https://github.com/akshu20791/apachewebsite.git</w:t>
      </w:r>
      <w:r>
        <w:br/>
        <w:t>cd apachewebsite</w:t>
      </w:r>
      <w:r>
        <w:br/>
      </w:r>
      <w:r>
        <w:br/>
        <w:t>docker build -t apache-</w:t>
      </w:r>
      <w:proofErr w:type="gramStart"/>
      <w:r>
        <w:t>website:v1 .</w:t>
      </w:r>
      <w:proofErr w:type="gramEnd"/>
      <w:r>
        <w:br/>
        <w:t>docker run -d -p 8081:80 apache-</w:t>
      </w:r>
      <w:proofErr w:type="gramStart"/>
      <w:r>
        <w:t>website:v</w:t>
      </w:r>
      <w:proofErr w:type="gramEnd"/>
      <w:r>
        <w:t>1</w:t>
      </w:r>
      <w:r>
        <w:br/>
        <w:t>curl http://localhost:8081</w:t>
      </w:r>
      <w:r>
        <w:br/>
      </w:r>
      <w:r>
        <w:br/>
        <w:t xml:space="preserve">docker login -u </w:t>
      </w:r>
      <w:r w:rsidR="00EB4039">
        <w:t>sai2080</w:t>
      </w:r>
      <w:r>
        <w:br/>
        <w:t>docker tag apache-</w:t>
      </w:r>
      <w:proofErr w:type="gramStart"/>
      <w:r>
        <w:t>website:v</w:t>
      </w:r>
      <w:proofErr w:type="gramEnd"/>
      <w:r>
        <w:t xml:space="preserve">1 </w:t>
      </w:r>
      <w:r w:rsidR="00EB4039">
        <w:t>sai2080</w:t>
      </w:r>
      <w:r>
        <w:t>/apache-</w:t>
      </w:r>
      <w:proofErr w:type="gramStart"/>
      <w:r>
        <w:t>website:v</w:t>
      </w:r>
      <w:proofErr w:type="gramEnd"/>
      <w:r>
        <w:t>1</w:t>
      </w:r>
      <w:r>
        <w:br/>
        <w:t xml:space="preserve">docker push </w:t>
      </w:r>
      <w:r w:rsidR="00C52799">
        <w:t>sai2080</w:t>
      </w:r>
      <w:r>
        <w:t>/apache-</w:t>
      </w:r>
      <w:proofErr w:type="gramStart"/>
      <w:r>
        <w:t>website:v</w:t>
      </w:r>
      <w:proofErr w:type="gramEnd"/>
      <w:r>
        <w:t>1</w:t>
      </w:r>
    </w:p>
    <w:p w14:paraId="26393990" w14:textId="77777777" w:rsidR="004325AB" w:rsidRDefault="00000000">
      <w:pPr>
        <w:pStyle w:val="Heading1"/>
      </w:pPr>
      <w:r>
        <w:t>8. AWS CLI &amp; EKS Setup</w:t>
      </w:r>
    </w:p>
    <w:p w14:paraId="1EF74BC2" w14:textId="77777777" w:rsidR="00F13211" w:rsidRDefault="00000000">
      <w:r>
        <w:t>Install AWS CLI:</w:t>
      </w:r>
      <w:r>
        <w:br/>
        <w:t>sudo apt install unzip curl -y</w:t>
      </w:r>
      <w:r>
        <w:br/>
        <w:t>curl "https://awscli.amazonaws.com/awscli-exe-linux-x86_64.zip" -o "awscliv2.zip"</w:t>
      </w:r>
      <w:r>
        <w:br/>
        <w:t>unzip awscliv2.zip</w:t>
      </w:r>
      <w:r>
        <w:br/>
      </w:r>
      <w:proofErr w:type="gramStart"/>
      <w:r>
        <w:t>sudo .</w:t>
      </w:r>
      <w:proofErr w:type="gramEnd"/>
      <w:r>
        <w:t>/aws/install</w:t>
      </w:r>
      <w:r>
        <w:br/>
        <w:t>aws --version</w:t>
      </w:r>
      <w:r>
        <w:br/>
      </w:r>
      <w:r>
        <w:br/>
        <w:t>Configure AWS:</w:t>
      </w:r>
      <w:r>
        <w:br/>
        <w:t>aws configure</w:t>
      </w:r>
      <w:r>
        <w:br/>
      </w:r>
      <w:r w:rsidR="00F13211">
        <w:t>access key:</w:t>
      </w:r>
    </w:p>
    <w:p w14:paraId="739524B9" w14:textId="77777777" w:rsidR="00F13211" w:rsidRDefault="00F13211">
      <w:r>
        <w:lastRenderedPageBreak/>
        <w:t>Secret key:</w:t>
      </w:r>
    </w:p>
    <w:p w14:paraId="28A38C9C" w14:textId="77777777" w:rsidR="00F13211" w:rsidRDefault="00F13211">
      <w:r>
        <w:t>Region:</w:t>
      </w:r>
    </w:p>
    <w:p w14:paraId="7C61FD3C" w14:textId="6954B422" w:rsidR="004325AB" w:rsidRDefault="00F13211">
      <w:r>
        <w:t>Format: json</w:t>
      </w:r>
      <w:r w:rsidR="00000000">
        <w:br/>
        <w:t>Create EKS Cluster:</w:t>
      </w:r>
      <w:r w:rsidR="00000000">
        <w:br/>
        <w:t xml:space="preserve">eksctl create cluster --name Kumar-eks --region us-east-1 --nodes 2 --node-type </w:t>
      </w:r>
      <w:r w:rsidR="00EE1384">
        <w:t>t</w:t>
      </w:r>
      <w:proofErr w:type="gramStart"/>
      <w:r w:rsidR="00EE1384">
        <w:t>3.medium</w:t>
      </w:r>
      <w:proofErr w:type="gramEnd"/>
    </w:p>
    <w:p w14:paraId="563CE247" w14:textId="77777777" w:rsidR="004325AB" w:rsidRDefault="00000000">
      <w:pPr>
        <w:pStyle w:val="Heading1"/>
      </w:pPr>
      <w:r>
        <w:t>9. Kubernetes Deployment</w:t>
      </w:r>
    </w:p>
    <w:p w14:paraId="6A16C487" w14:textId="77777777" w:rsidR="00A81C78" w:rsidRDefault="00A81C78">
      <w:r>
        <w:t xml:space="preserve">vi </w:t>
      </w:r>
      <w:r w:rsidR="00000000">
        <w:t>deployment.yml</w:t>
      </w:r>
    </w:p>
    <w:p w14:paraId="78C1A4D1" w14:textId="7BD9B58C" w:rsidR="004325AB" w:rsidRDefault="00000000">
      <w:r>
        <w:br/>
        <w:t>apiVersion: apps/v1</w:t>
      </w:r>
      <w:r>
        <w:br/>
        <w:t>kind: Deployment</w:t>
      </w:r>
      <w:r>
        <w:br/>
        <w:t>metadata:</w:t>
      </w:r>
      <w:r>
        <w:br/>
        <w:t xml:space="preserve">  name: apache-website</w:t>
      </w:r>
      <w:r>
        <w:br/>
        <w:t>spec:</w:t>
      </w:r>
      <w:r>
        <w:br/>
        <w:t xml:space="preserve">  replicas: 2</w:t>
      </w:r>
      <w:r>
        <w:br/>
        <w:t xml:space="preserve">  selector:</w:t>
      </w:r>
      <w:r>
        <w:br/>
        <w:t xml:space="preserve">    matchLabels:</w:t>
      </w:r>
      <w:r>
        <w:br/>
        <w:t xml:space="preserve">      app: apache-website</w:t>
      </w:r>
      <w:r>
        <w:br/>
        <w:t xml:space="preserve">  template:</w:t>
      </w:r>
      <w:r>
        <w:br/>
        <w:t xml:space="preserve">    metadata:</w:t>
      </w:r>
      <w:r>
        <w:br/>
        <w:t xml:space="preserve">      labels:</w:t>
      </w:r>
      <w:r>
        <w:br/>
        <w:t xml:space="preserve">        app: apache-website</w:t>
      </w:r>
      <w:r>
        <w:br/>
        <w:t xml:space="preserve">    spec:</w:t>
      </w:r>
      <w:r>
        <w:br/>
        <w:t xml:space="preserve">      containers:</w:t>
      </w:r>
      <w:r>
        <w:br/>
        <w:t xml:space="preserve">      - name: apache-website</w:t>
      </w:r>
      <w:r>
        <w:br/>
        <w:t xml:space="preserve">        image: &lt;your-dockerhub-username&gt;/apache-website:v1</w:t>
      </w:r>
      <w:r>
        <w:br/>
        <w:t xml:space="preserve">        ports:</w:t>
      </w:r>
      <w:r>
        <w:br/>
        <w:t xml:space="preserve">        - containerPort: 80</w:t>
      </w:r>
      <w:r>
        <w:br/>
        <w:t>---</w:t>
      </w:r>
      <w:r>
        <w:br/>
        <w:t>apiVersion: v1</w:t>
      </w:r>
      <w:r>
        <w:br/>
        <w:t>kind: Service</w:t>
      </w:r>
      <w:r>
        <w:br/>
        <w:t>metadata:</w:t>
      </w:r>
      <w:r>
        <w:br/>
        <w:t xml:space="preserve">  name: apache-service</w:t>
      </w:r>
      <w:r>
        <w:br/>
        <w:t>spec:</w:t>
      </w:r>
      <w:r>
        <w:br/>
        <w:t xml:space="preserve">  selector:</w:t>
      </w:r>
      <w:r>
        <w:br/>
        <w:t xml:space="preserve">    app: apache-website</w:t>
      </w:r>
      <w:r>
        <w:br/>
        <w:t xml:space="preserve">  ports:</w:t>
      </w:r>
      <w:r>
        <w:br/>
        <w:t xml:space="preserve">    - protocol: TCP</w:t>
      </w:r>
      <w:r>
        <w:br/>
        <w:t xml:space="preserve">      port: 80</w:t>
      </w:r>
      <w:r>
        <w:br/>
        <w:t xml:space="preserve">      targetPort: 80</w:t>
      </w:r>
      <w:r>
        <w:br/>
      </w:r>
      <w:r>
        <w:lastRenderedPageBreak/>
        <w:t xml:space="preserve">  type: LoadBalancer</w:t>
      </w:r>
      <w:r>
        <w:br/>
      </w:r>
      <w:r>
        <w:br/>
        <w:t>kubectl apply -f deployment.yml</w:t>
      </w:r>
      <w:r>
        <w:br/>
        <w:t>kubectl get pods</w:t>
      </w:r>
      <w:r>
        <w:br/>
        <w:t>kubectl get svc</w:t>
      </w:r>
      <w:r>
        <w:br/>
      </w:r>
      <w:r>
        <w:br/>
        <w:t>Copy EXTERNAL-IP and open in browser.</w:t>
      </w:r>
    </w:p>
    <w:p w14:paraId="37DCDCC3" w14:textId="77777777" w:rsidR="004325AB" w:rsidRDefault="00000000">
      <w:pPr>
        <w:pStyle w:val="Heading1"/>
      </w:pPr>
      <w:r>
        <w:t>10. Jenkins Integration with EKS</w:t>
      </w:r>
    </w:p>
    <w:p w14:paraId="2F0E01FA" w14:textId="6CF37550" w:rsidR="004325AB" w:rsidRDefault="00000000">
      <w:r>
        <w:t>sudo mkdir -p /var/lib/jenkins</w:t>
      </w:r>
      <w:proofErr w:type="gramStart"/>
      <w:r>
        <w:t>/.kube</w:t>
      </w:r>
      <w:proofErr w:type="gramEnd"/>
      <w:r>
        <w:br/>
        <w:t xml:space="preserve">aws eks update-kubeconfig --name </w:t>
      </w:r>
      <w:r w:rsidR="00D92BB3">
        <w:t>sai</w:t>
      </w:r>
      <w:r>
        <w:t>-eks --region us-east-1 --kubeconfig /var/lib/jenkins</w:t>
      </w:r>
      <w:proofErr w:type="gramStart"/>
      <w:r>
        <w:t>/.kube</w:t>
      </w:r>
      <w:proofErr w:type="gramEnd"/>
      <w:r>
        <w:t>/config</w:t>
      </w:r>
      <w:r>
        <w:br/>
        <w:t xml:space="preserve">sudo chown -R </w:t>
      </w:r>
      <w:proofErr w:type="gramStart"/>
      <w:r>
        <w:t>jenkins:jenkins</w:t>
      </w:r>
      <w:proofErr w:type="gramEnd"/>
      <w:r>
        <w:t xml:space="preserve"> /var/lib/jenkins</w:t>
      </w:r>
      <w:proofErr w:type="gramStart"/>
      <w:r>
        <w:t>/.kube</w:t>
      </w:r>
      <w:proofErr w:type="gramEnd"/>
      <w:r>
        <w:br/>
        <w:t>sudo chmod 600 /var/lib/jenkins</w:t>
      </w:r>
      <w:proofErr w:type="gramStart"/>
      <w:r>
        <w:t>/.kube</w:t>
      </w:r>
      <w:proofErr w:type="gramEnd"/>
      <w:r>
        <w:t>/config</w:t>
      </w:r>
      <w:r>
        <w:br/>
        <w:t>sudo su - jenkins</w:t>
      </w:r>
      <w:r>
        <w:br/>
        <w:t>kubectl get nodes --kubeconfig=/var/lib/jenkins</w:t>
      </w:r>
      <w:proofErr w:type="gramStart"/>
      <w:r>
        <w:t>/.kube</w:t>
      </w:r>
      <w:proofErr w:type="gramEnd"/>
      <w:r>
        <w:t>/config</w:t>
      </w:r>
    </w:p>
    <w:p w14:paraId="476EA531" w14:textId="77777777" w:rsidR="004325AB" w:rsidRDefault="00000000">
      <w:pPr>
        <w:pStyle w:val="Heading1"/>
      </w:pPr>
      <w:r>
        <w:t>11. Jenkins Pipeline</w:t>
      </w:r>
    </w:p>
    <w:p w14:paraId="7AC42CAD" w14:textId="53E008A8" w:rsidR="004325AB" w:rsidRDefault="00000000">
      <w:r>
        <w:t>Jenkinsfile:</w:t>
      </w:r>
      <w:r>
        <w:br/>
        <w:t>pipeline {</w:t>
      </w:r>
      <w:r>
        <w:br/>
        <w:t xml:space="preserve">    agent any</w:t>
      </w:r>
      <w:r>
        <w:br/>
        <w:t xml:space="preserve">    stages {</w:t>
      </w:r>
      <w:r>
        <w:br/>
        <w:t xml:space="preserve">        stage('Checkout') {</w:t>
      </w:r>
      <w:r>
        <w:br/>
        <w:t xml:space="preserve">            steps {</w:t>
      </w:r>
      <w:r>
        <w:br/>
        <w:t xml:space="preserve">                git branch: 'master', url: 'https://github.com/</w:t>
      </w:r>
      <w:r w:rsidR="00E72ABA">
        <w:t>sai-2080</w:t>
      </w:r>
      <w:r>
        <w:t>/apachewebsite.git'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stage('Ansible Install Apache') {</w:t>
      </w:r>
      <w:r>
        <w:br/>
        <w:t xml:space="preserve">            steps {</w:t>
      </w:r>
      <w:r>
        <w:br/>
        <w:t xml:space="preserve">                sh 'ansible-playbook -i hosts.ini apache-setup.yml'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stage('Docker Build &amp; Push') {</w:t>
      </w:r>
      <w:r>
        <w:br/>
        <w:t xml:space="preserve">            steps {</w:t>
      </w:r>
      <w:r>
        <w:br/>
        <w:t xml:space="preserve">                withCredentials([usernamePassword(credentialsId: 'dockerhub', usernameVariable: 'DOCKER_USER', passwordVariable: 'DOCKER_PASS')]) {</w:t>
      </w:r>
      <w:r>
        <w:br/>
        <w:t xml:space="preserve">                    sh """</w:t>
      </w:r>
      <w:r>
        <w:br/>
        <w:t xml:space="preserve">                      echo $DOCKER_PASS | docker login -u $DOCKER_USER --password-stdin</w:t>
      </w:r>
      <w:r>
        <w:br/>
        <w:t xml:space="preserve">                      docker build -t apache-website:v1 .</w:t>
      </w:r>
      <w:r>
        <w:br/>
        <w:t xml:space="preserve">                      docker tag apache-website:v1 $DOCKER_USER/apache-website:v1</w:t>
      </w:r>
      <w:r>
        <w:br/>
        <w:t xml:space="preserve">                      docker push $DOCKER_USER/apache-website:v1</w:t>
      </w:r>
      <w:r>
        <w:br/>
      </w:r>
      <w:r>
        <w:lastRenderedPageBreak/>
        <w:t xml:space="preserve">                    """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stage('Deploy to K8s') {</w:t>
      </w:r>
      <w:r>
        <w:br/>
        <w:t xml:space="preserve">            steps {</w:t>
      </w:r>
      <w:r>
        <w:br/>
        <w:t xml:space="preserve">                sh 'kubectl --kubeconfig=/var/lib/jenkins/.kube/config apply -f deployment.yml'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sectPr w:rsidR="004325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297679">
    <w:abstractNumId w:val="8"/>
  </w:num>
  <w:num w:numId="2" w16cid:durableId="1334381598">
    <w:abstractNumId w:val="6"/>
  </w:num>
  <w:num w:numId="3" w16cid:durableId="592711885">
    <w:abstractNumId w:val="5"/>
  </w:num>
  <w:num w:numId="4" w16cid:durableId="1785884555">
    <w:abstractNumId w:val="4"/>
  </w:num>
  <w:num w:numId="5" w16cid:durableId="949311763">
    <w:abstractNumId w:val="7"/>
  </w:num>
  <w:num w:numId="6" w16cid:durableId="729154202">
    <w:abstractNumId w:val="3"/>
  </w:num>
  <w:num w:numId="7" w16cid:durableId="1715537355">
    <w:abstractNumId w:val="2"/>
  </w:num>
  <w:num w:numId="8" w16cid:durableId="1329596493">
    <w:abstractNumId w:val="1"/>
  </w:num>
  <w:num w:numId="9" w16cid:durableId="179301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EE6"/>
    <w:rsid w:val="002F29D3"/>
    <w:rsid w:val="00326F90"/>
    <w:rsid w:val="003C384F"/>
    <w:rsid w:val="004325AB"/>
    <w:rsid w:val="006F6A94"/>
    <w:rsid w:val="00814A67"/>
    <w:rsid w:val="008C2E0D"/>
    <w:rsid w:val="009618AB"/>
    <w:rsid w:val="00A514B6"/>
    <w:rsid w:val="00A81C78"/>
    <w:rsid w:val="00AA1D8D"/>
    <w:rsid w:val="00AE4060"/>
    <w:rsid w:val="00B43BA2"/>
    <w:rsid w:val="00B47730"/>
    <w:rsid w:val="00B61329"/>
    <w:rsid w:val="00C52799"/>
    <w:rsid w:val="00CB0664"/>
    <w:rsid w:val="00D92BB3"/>
    <w:rsid w:val="00E72ABA"/>
    <w:rsid w:val="00EB4039"/>
    <w:rsid w:val="00EE1384"/>
    <w:rsid w:val="00F132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54E09"/>
  <w14:defaultImageDpi w14:val="300"/>
  <w15:docId w15:val="{AE77816E-D926-47F5-9C74-611CE2CD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yadav</cp:lastModifiedBy>
  <cp:revision>18</cp:revision>
  <dcterms:created xsi:type="dcterms:W3CDTF">2025-09-10T15:17:00Z</dcterms:created>
  <dcterms:modified xsi:type="dcterms:W3CDTF">2025-09-10T17:34:00Z</dcterms:modified>
  <cp:category/>
</cp:coreProperties>
</file>